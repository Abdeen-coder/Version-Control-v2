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928A5" w14:textId="738FCCC0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EE1F3" wp14:editId="28260B94">
                <wp:simplePos x="0" y="0"/>
                <wp:positionH relativeFrom="column">
                  <wp:posOffset>1562100</wp:posOffset>
                </wp:positionH>
                <wp:positionV relativeFrom="paragraph">
                  <wp:posOffset>-769620</wp:posOffset>
                </wp:positionV>
                <wp:extent cx="914400" cy="914400"/>
                <wp:effectExtent l="0" t="0" r="0" b="0"/>
                <wp:wrapNone/>
                <wp:docPr id="814258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6ACFE" w14:textId="5E3D3119" w:rsidR="00C07747" w:rsidRPr="00C07747" w:rsidRDefault="00C07747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747">
                              <w:rPr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EE1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3pt;margin-top:-60.6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" fillcolor="white [3201]" stroked="f" strokeweight=".5pt">
                <v:textbox>
                  <w:txbxContent>
                    <w:p w14:paraId="6416ACFE" w14:textId="5E3D3119" w:rsidR="00C07747" w:rsidRPr="00C07747" w:rsidRDefault="00C07747">
                      <w:pPr>
                        <w:rPr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747">
                        <w:rPr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3B5926A5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is a distributed version control system used for tracking changes in source code during software development.</w:t>
      </w:r>
    </w:p>
    <w:p w14:paraId="662C6693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Git is the same as GitHub?</w:t>
      </w:r>
    </w:p>
    <w:p w14:paraId="5067FF0D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False.</w:t>
      </w:r>
      <w:r w:rsidRPr="00C07747">
        <w:rPr>
          <w:rFonts w:asciiTheme="majorBidi" w:hAnsiTheme="majorBidi" w:cstheme="majorBidi"/>
          <w:sz w:val="36"/>
          <w:szCs w:val="36"/>
        </w:rPr>
        <w:br/>
        <w:t>Git is a version control system, while GitHub is a platform for hosting Git repositories.</w:t>
      </w:r>
    </w:p>
    <w:p w14:paraId="40B073E8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4C5B717C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--version</w:t>
      </w:r>
    </w:p>
    <w:p w14:paraId="6B1D7298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</w:p>
    <w:p w14:paraId="63C2152C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--global</w:t>
      </w:r>
    </w:p>
    <w:p w14:paraId="27B31ED0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1DB1E5A2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 xml:space="preserve">git config </w:t>
      </w:r>
      <w:proofErr w:type="spellStart"/>
      <w:proofErr w:type="gramStart"/>
      <w:r w:rsidRPr="00C07747">
        <w:rPr>
          <w:rFonts w:asciiTheme="majorBidi" w:hAnsiTheme="majorBidi" w:cstheme="majorBidi"/>
          <w:sz w:val="36"/>
          <w:szCs w:val="36"/>
        </w:rPr>
        <w:t>user.email</w:t>
      </w:r>
      <w:proofErr w:type="spellEnd"/>
      <w:proofErr w:type="gramEnd"/>
    </w:p>
    <w:p w14:paraId="4CC34A0C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AFC9229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add --all</w:t>
      </w:r>
    </w:p>
    <w:p w14:paraId="46802D00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</w:p>
    <w:p w14:paraId="3E4B2773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lastRenderedPageBreak/>
        <w:t>git status</w:t>
      </w:r>
    </w:p>
    <w:p w14:paraId="6435476F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6B02534D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 xml:space="preserve">git </w:t>
      </w:r>
      <w:proofErr w:type="spellStart"/>
      <w:r w:rsidRPr="00C07747">
        <w:rPr>
          <w:rFonts w:asciiTheme="majorBidi" w:hAnsiTheme="majorBidi" w:cstheme="majorBidi"/>
          <w:sz w:val="36"/>
          <w:szCs w:val="36"/>
        </w:rPr>
        <w:t>init</w:t>
      </w:r>
      <w:proofErr w:type="spellEnd"/>
    </w:p>
    <w:p w14:paraId="534292FA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</w:p>
    <w:p w14:paraId="3C0D7123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False.</w:t>
      </w:r>
    </w:p>
    <w:p w14:paraId="6ABA3044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03DA97C5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 xml:space="preserve">git </w:t>
      </w:r>
      <w:proofErr w:type="gramStart"/>
      <w:r w:rsidRPr="00C07747">
        <w:rPr>
          <w:rFonts w:asciiTheme="majorBidi" w:hAnsiTheme="majorBidi" w:cstheme="majorBidi"/>
          <w:sz w:val="36"/>
          <w:szCs w:val="36"/>
        </w:rPr>
        <w:t>commit</w:t>
      </w:r>
      <w:proofErr w:type="gramEnd"/>
    </w:p>
    <w:p w14:paraId="73FD05BA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email"?</w:t>
      </w:r>
    </w:p>
    <w:p w14:paraId="4CD1B45E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commit -m "New email"</w:t>
      </w:r>
    </w:p>
    <w:p w14:paraId="24016779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64EB40F5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log</w:t>
      </w:r>
    </w:p>
    <w:p w14:paraId="3027D318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02D9FC44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A separate version of the main repository.</w:t>
      </w:r>
    </w:p>
    <w:p w14:paraId="7FAF672F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071675E8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lastRenderedPageBreak/>
        <w:t>git branch new-email</w:t>
      </w:r>
    </w:p>
    <w:p w14:paraId="03B60B31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9D81C55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checkout new-email</w:t>
      </w:r>
    </w:p>
    <w:p w14:paraId="72C3D84B" w14:textId="77777777" w:rsidR="00C07747" w:rsidRPr="00C07747" w:rsidRDefault="00C07747" w:rsidP="00C0774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07747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E4DB958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  <w:r w:rsidRPr="00C07747">
        <w:rPr>
          <w:rFonts w:asciiTheme="majorBidi" w:hAnsiTheme="majorBidi" w:cstheme="majorBidi"/>
          <w:sz w:val="36"/>
          <w:szCs w:val="36"/>
        </w:rPr>
        <w:t>git merge new-email</w:t>
      </w:r>
    </w:p>
    <w:p w14:paraId="66CC47CC" w14:textId="77777777" w:rsidR="00C07747" w:rsidRPr="00C07747" w:rsidRDefault="00C07747" w:rsidP="00C07747">
      <w:pPr>
        <w:rPr>
          <w:rFonts w:asciiTheme="majorBidi" w:hAnsiTheme="majorBidi" w:cstheme="majorBidi"/>
          <w:sz w:val="36"/>
          <w:szCs w:val="36"/>
        </w:rPr>
      </w:pPr>
    </w:p>
    <w:p w14:paraId="5D01B851" w14:textId="77777777" w:rsidR="00C07747" w:rsidRPr="00C07747" w:rsidRDefault="00C07747">
      <w:pPr>
        <w:rPr>
          <w:rFonts w:asciiTheme="majorBidi" w:hAnsiTheme="majorBidi" w:cstheme="majorBidi"/>
          <w:sz w:val="36"/>
          <w:szCs w:val="36"/>
        </w:rPr>
      </w:pPr>
    </w:p>
    <w:sectPr w:rsidR="00C07747" w:rsidRPr="00C07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68828">
    <w:abstractNumId w:val="8"/>
  </w:num>
  <w:num w:numId="2" w16cid:durableId="1294481480">
    <w:abstractNumId w:val="6"/>
  </w:num>
  <w:num w:numId="3" w16cid:durableId="1830825947">
    <w:abstractNumId w:val="5"/>
  </w:num>
  <w:num w:numId="4" w16cid:durableId="1870682933">
    <w:abstractNumId w:val="4"/>
  </w:num>
  <w:num w:numId="5" w16cid:durableId="1661929143">
    <w:abstractNumId w:val="7"/>
  </w:num>
  <w:num w:numId="6" w16cid:durableId="214046255">
    <w:abstractNumId w:val="3"/>
  </w:num>
  <w:num w:numId="7" w16cid:durableId="54201331">
    <w:abstractNumId w:val="2"/>
  </w:num>
  <w:num w:numId="8" w16cid:durableId="1880508271">
    <w:abstractNumId w:val="1"/>
  </w:num>
  <w:num w:numId="9" w16cid:durableId="44735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B02"/>
    <w:rsid w:val="008B1E77"/>
    <w:rsid w:val="00AA1D8D"/>
    <w:rsid w:val="00B47730"/>
    <w:rsid w:val="00C077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EC9E5"/>
  <w14:defaultImageDpi w14:val="300"/>
  <w15:docId w15:val="{C74F7AC6-ABA7-4C26-9E66-B975874F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47"/>
  </w:style>
  <w:style w:type="paragraph" w:styleId="Heading1">
    <w:name w:val="heading 1"/>
    <w:basedOn w:val="Normal"/>
    <w:next w:val="Normal"/>
    <w:link w:val="Heading1Char"/>
    <w:uiPriority w:val="9"/>
    <w:qFormat/>
    <w:rsid w:val="00C0774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7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7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7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7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7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7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7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7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077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7747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747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7747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77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774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7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7747"/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0774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7747"/>
    <w:rPr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747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747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747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747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747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747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74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07747"/>
    <w:rPr>
      <w:b/>
      <w:bCs/>
    </w:rPr>
  </w:style>
  <w:style w:type="character" w:styleId="Emphasis">
    <w:name w:val="Emphasis"/>
    <w:basedOn w:val="DefaultParagraphFont"/>
    <w:uiPriority w:val="20"/>
    <w:qFormat/>
    <w:rsid w:val="00C07747"/>
    <w:rPr>
      <w:i/>
      <w:iCs/>
      <w:color w:val="F79646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74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747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77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7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74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7747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0774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74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Abdeen</cp:lastModifiedBy>
  <cp:revision>2</cp:revision>
  <dcterms:created xsi:type="dcterms:W3CDTF">2013-12-23T23:15:00Z</dcterms:created>
  <dcterms:modified xsi:type="dcterms:W3CDTF">2025-01-15T10:47:00Z</dcterms:modified>
  <cp:category/>
</cp:coreProperties>
</file>